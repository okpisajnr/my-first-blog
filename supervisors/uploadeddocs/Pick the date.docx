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987705192"/>
        <w:placeholder>
          <w:docPart w:val="5437F5CA78FE48EEA299817C45F06566"/>
        </w:placeholder>
        <w:showingPlcHdr/>
        <w:date>
          <w:dateFormat w:val="M/d/yyyy"/>
          <w:lid w:val="en-US"/>
          <w:storeMappedDataAs w:val="dateTime"/>
          <w:calendar w:val="gregorian"/>
        </w:date>
      </w:sdtPr>
      <w:sdtEndPr/>
      <w:sdtContent>
        <w:p w:rsidR="00EB4441" w:rsidRDefault="00EC7A16">
          <w:r>
            <w:t>[Pick the date]</w:t>
          </w:r>
        </w:p>
      </w:sdtContent>
    </w:sdt>
    <w:p w:rsidR="00EB4441" w:rsidRDefault="00EC7A16">
      <w:pPr>
        <w:pStyle w:val="SenderAddress"/>
      </w:pPr>
      <w:sdt>
        <w:sdtPr>
          <w:id w:val="212564916"/>
          <w:placeholder>
            <w:docPart w:val="05B240F12492482593273D9C0CBADD73"/>
          </w:placeholder>
          <w:dataBinding w:prefixMappings="xmlns:ns0='http://purl.org/dc/elements/1.1/' xmlns:ns1='http://schemas.openxmlformats.org/package/2006/metadata/core-properties' " w:xpath="/ns1:coreProperties[1]/ns0:creator[1]" w:storeItemID="{6C3C8BC8-F283-45AE-878A-BAB7291924A1}"/>
          <w:text/>
        </w:sdtPr>
        <w:sdtEndPr/>
        <w:sdtContent>
          <w:proofErr w:type="gramStart"/>
          <w:r w:rsidR="003F1000">
            <w:t>okpisamichael</w:t>
          </w:r>
          <w:proofErr w:type="gramEnd"/>
        </w:sdtContent>
      </w:sdt>
    </w:p>
    <w:sdt>
      <w:sdtPr>
        <w:id w:val="18534652"/>
        <w:placeholder>
          <w:docPart w:val="7010464C15C54F399E600DDDB58E8BFB"/>
        </w:placeholder>
        <w:showingPlcHdr/>
        <w:dataBinding w:prefixMappings="xmlns:ns0='http://schemas.openxmlformats.org/officeDocument/2006/extended-properties' " w:xpath="/ns0:Properties[1]/ns0:Company[1]" w:storeItemID="{6668398D-A668-4E3E-A5EB-62B293D839F1}"/>
        <w:text/>
      </w:sdtPr>
      <w:sdtEndPr/>
      <w:sdtContent>
        <w:p w:rsidR="00EB4441" w:rsidRDefault="00EC7A16">
          <w:pPr>
            <w:pStyle w:val="SenderAddress"/>
          </w:pPr>
          <w:r>
            <w:t>[Type the sender company name]</w:t>
          </w:r>
        </w:p>
      </w:sdtContent>
    </w:sdt>
    <w:sdt>
      <w:sdtPr>
        <w:id w:val="212564737"/>
        <w:placeholder>
          <w:docPart w:val="F9559BB677734F9A847D48977BAEB6ED"/>
        </w:placeholder>
        <w:temporary/>
        <w:showingPlcHdr/>
      </w:sdtPr>
      <w:sdtEndPr/>
      <w:sdtContent>
        <w:p w:rsidR="00EB4441" w:rsidRDefault="00EC7A16">
          <w:pPr>
            <w:pStyle w:val="SenderAddress"/>
          </w:pPr>
          <w:r>
            <w:t>[Type the sender company address]</w:t>
          </w:r>
        </w:p>
      </w:sdtContent>
    </w:sdt>
    <w:sdt>
      <w:sdtPr>
        <w:id w:val="212564811"/>
        <w:placeholder>
          <w:docPart w:val="E02FB309919141819BDE2B4836862201"/>
        </w:placeholder>
        <w:temporary/>
        <w:showingPlcHdr/>
      </w:sdtPr>
      <w:sdtEndPr/>
      <w:sdtContent>
        <w:p w:rsidR="00EB4441" w:rsidRDefault="00EC7A16">
          <w:pPr>
            <w:pStyle w:val="RecipientAddress"/>
          </w:pPr>
          <w:r>
            <w:t>[Type the recipient name]</w:t>
          </w:r>
        </w:p>
      </w:sdtContent>
    </w:sdt>
    <w:sdt>
      <w:sdtPr>
        <w:id w:val="212564869"/>
        <w:placeholder>
          <w:docPart w:val="1F5630AD5D6442C6AAD9A9DCA3F7CD4C"/>
        </w:placeholder>
        <w:temporary/>
        <w:showingPlcHdr/>
      </w:sdtPr>
      <w:sdtEndPr/>
      <w:sdtContent>
        <w:p w:rsidR="00EB4441" w:rsidRDefault="00EC7A16">
          <w:pPr>
            <w:pStyle w:val="RecipientAddress"/>
          </w:pPr>
          <w:r>
            <w:t>[Type the recipient address]</w:t>
          </w:r>
        </w:p>
      </w:sdtContent>
    </w:sdt>
    <w:p w:rsidR="00EB4441" w:rsidRDefault="00EC7A16">
      <w:pPr>
        <w:pStyle w:val="Salutation"/>
      </w:pPr>
      <w:sdt>
        <w:sdtPr>
          <w:id w:val="153042459"/>
          <w:placeholder>
            <w:docPart w:val="330821B7C3DB4BE5A5D57516ED4EBB20"/>
          </w:placeholder>
          <w:temporary/>
          <w:showingPlcHdr/>
        </w:sdtPr>
        <w:sdtEndPr/>
        <w:sdtContent>
          <w:r>
            <w:rPr>
              <w:rStyle w:val="PlaceholderText"/>
              <w:color w:val="2F2B20" w:themeColor="text1"/>
            </w:rPr>
            <w:t xml:space="preserve">[Type the </w:t>
          </w:r>
          <w:r>
            <w:rPr>
              <w:rStyle w:val="PlaceholderText"/>
              <w:color w:val="2F2B20" w:themeColor="text1"/>
            </w:rPr>
            <w:t>salutation]</w:t>
          </w:r>
        </w:sdtContent>
      </w:sdt>
    </w:p>
    <w:sdt>
      <w:sdtPr>
        <w:id w:val="212564776"/>
        <w:placeholder>
          <w:docPart w:val="A467913B96744E39AC9F08F9EEACCE39"/>
        </w:placeholder>
        <w:temporary/>
        <w:showingPlcHdr/>
      </w:sdtPr>
      <w:sdtEndPr/>
      <w:sdtContent>
        <w:p w:rsidR="00EB4441" w:rsidRDefault="00EC7A16">
          <w:r>
            <w:t>On the Insert tab, the galleries include items that are designed to coordinate with the overall look of your document. You can use these galleries to insert tables, headers, footers, lists, cover pages, and other document building blocks. Whe</w:t>
          </w:r>
          <w:r>
            <w:t>n you create pictures, charts, or diagrams, they also coordinate with your current document look.</w:t>
          </w:r>
        </w:p>
        <w:p w:rsidR="00EB4441" w:rsidRDefault="00EC7A16">
          <w:r>
            <w:t xml:space="preserve">You can easily change the formatting of selected text in the document text by choosing a look for the selected text from the Quick Styles gallery on the Home </w:t>
          </w:r>
          <w:r>
            <w:t>tab. You can also format text directly by using the other controls on the Home tab. Most controls offer a choice of using the look from the current theme or using a format that you specify directly.</w:t>
          </w:r>
        </w:p>
        <w:p w:rsidR="00EB4441" w:rsidRDefault="00EC7A16">
          <w:r>
            <w:t>To change the overall look of your document, choose new T</w:t>
          </w:r>
          <w:r>
            <w:t>heme elements on the Page Layout tab. To change the looks available in the Quick Style gallery, use the Change Current Quick Style Set command. Both the Themes gallery and the Quick Styles gallery provide reset commands so that you can always restore the l</w:t>
          </w:r>
          <w:r>
            <w:t>ook of your document to the original contained in your current template.</w:t>
          </w:r>
        </w:p>
      </w:sdtContent>
    </w:sdt>
    <w:sdt>
      <w:sdtPr>
        <w:id w:val="19890597"/>
        <w:placeholder>
          <w:docPart w:val="EA958594A4E94726BFBF85A0D424BC74"/>
        </w:placeholder>
        <w:temporary/>
        <w:showingPlcHdr/>
      </w:sdtPr>
      <w:sdtEndPr/>
      <w:sdtContent>
        <w:p w:rsidR="00EB4441" w:rsidRDefault="00EC7A16">
          <w:pPr>
            <w:pStyle w:val="Closing"/>
          </w:pPr>
          <w:r>
            <w:t>[Type the closing]</w:t>
          </w:r>
        </w:p>
      </w:sdtContent>
    </w:sdt>
    <w:sdt>
      <w:sdtPr>
        <w:id w:val="260286289"/>
        <w:placeholder>
          <w:docPart w:val="05B240F12492482593273D9C0CBADD73"/>
        </w:placeholder>
        <w:dataBinding w:prefixMappings="xmlns:ns0='http://purl.org/dc/elements/1.1/' xmlns:ns1='http://schemas.openxmlformats.org/package/2006/metadata/core-properties' " w:xpath="/ns1:coreProperties[1]/ns0:creator[1]" w:storeItemID="{6C3C8BC8-F283-45AE-878A-BAB7291924A1}"/>
        <w:text/>
      </w:sdtPr>
      <w:sdtEndPr/>
      <w:sdtContent>
        <w:p w:rsidR="00EB4441" w:rsidRDefault="003F1000">
          <w:pPr>
            <w:pStyle w:val="Signature"/>
          </w:pPr>
          <w:proofErr w:type="gramStart"/>
          <w:r>
            <w:t>okpisamichael</w:t>
          </w:r>
          <w:proofErr w:type="gramEnd"/>
        </w:p>
      </w:sdtContent>
    </w:sdt>
    <w:p w:rsidR="00EB4441" w:rsidRDefault="00EC7A16">
      <w:pPr>
        <w:pStyle w:val="Signature"/>
      </w:pPr>
      <w:sdt>
        <w:sdtPr>
          <w:id w:val="212564857"/>
          <w:placeholder>
            <w:docPart w:val="EF53BF627D234C40BD99FB40ADD335F4"/>
          </w:placeholder>
          <w:temporary/>
          <w:showingPlcHdr/>
        </w:sdtPr>
        <w:sdtEndPr/>
        <w:sdtContent>
          <w:r>
            <w:rPr>
              <w:rStyle w:val="PlaceholderText"/>
              <w:color w:val="000000"/>
            </w:rPr>
            <w:t>[Type the sender title]</w:t>
          </w:r>
        </w:sdtContent>
      </w:sdt>
    </w:p>
    <w:sdt>
      <w:sdtPr>
        <w:id w:val="18534714"/>
        <w:placeholder>
          <w:docPart w:val="7010464C15C54F399E600DDDB58E8BFB"/>
        </w:placeholder>
        <w:showingPlcHdr/>
        <w:dataBinding w:prefixMappings="xmlns:ns0='http://schemas.openxmlformats.org/officeDocument/2006/extended-properties' " w:xpath="/ns0:Properties[1]/ns0:Company[1]" w:storeItemID="{6668398D-A668-4E3E-A5EB-62B293D839F1}"/>
        <w:text/>
      </w:sdtPr>
      <w:sdtEndPr/>
      <w:sdtContent>
        <w:p w:rsidR="00EB4441" w:rsidRDefault="00EC7A16">
          <w:pPr>
            <w:pStyle w:val="Signature"/>
          </w:pPr>
          <w:r>
            <w:t>[Type the sender company name]</w:t>
          </w:r>
        </w:p>
      </w:sdtContent>
    </w:sdt>
    <w:p w:rsidR="00EB4441" w:rsidRDefault="00EB4441">
      <w:pPr>
        <w:spacing w:after="200" w:line="276" w:lineRule="auto"/>
      </w:pPr>
    </w:p>
    <w:sectPr w:rsidR="00EB4441">
      <w:headerReference w:type="even" r:id="rId11"/>
      <w:headerReference w:type="default" r:id="rId12"/>
      <w:footerReference w:type="even" r:id="rId13"/>
      <w:footerReference w:type="default" r:id="rId14"/>
      <w:headerReference w:type="first" r:id="rId15"/>
      <w:pgSz w:w="12240" w:h="15840" w:code="1"/>
      <w:pgMar w:top="2880" w:right="2160" w:bottom="1440" w:left="1800" w:header="720" w:footer="720" w:gutter="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7A16" w:rsidRDefault="00EC7A16">
      <w:pPr>
        <w:spacing w:after="0" w:line="240" w:lineRule="auto"/>
      </w:pPr>
      <w:r>
        <w:separator/>
      </w:r>
    </w:p>
  </w:endnote>
  <w:endnote w:type="continuationSeparator" w:id="0">
    <w:p w:rsidR="00EC7A16" w:rsidRDefault="00EC7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441" w:rsidRDefault="00EC7A16">
    <w:pPr>
      <w:pStyle w:val="Footer"/>
    </w:pPr>
    <w:r>
      <w:rPr>
        <w:noProof/>
      </w:rPr>
      <mc:AlternateContent>
        <mc:Choice Requires="wps">
          <w:drawing>
            <wp:anchor distT="0" distB="0" distL="114300" distR="114300" simplePos="0" relativeHeight="251678720" behindDoc="1" locked="0" layoutInCell="1" allowOverlap="1" wp14:editId="0C150C04">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B4441" w:rsidRDefault="00EB4441">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2" style="position:absolute;margin-left:0;margin-top:0;width:55.1pt;height:11in;z-index:-25163776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" fillcolor="#675e47 [3215]" stroked="f" strokeweight="2pt">
              <v:path arrowok="t"/>
              <v:textbox>
                <w:txbxContent>
                  <w:p w:rsidR="00EB4441" w:rsidRDefault="00EB4441">
                    <w:pPr>
                      <w:rPr>
                        <w:rFonts w:eastAsia="Times New Roman"/>
                      </w:rPr>
                    </w:pPr>
                  </w:p>
                </w:txbxContent>
              </v:textbox>
              <w10:wrap anchorx="page" anchory="page"/>
            </v:rect>
          </w:pict>
        </mc:Fallback>
      </mc:AlternateContent>
    </w:r>
    <w:r>
      <w:rPr>
        <w:noProof/>
      </w:rPr>
      <mc:AlternateContent>
        <mc:Choice Requires="wps">
          <w:drawing>
            <wp:anchor distT="0" distB="0" distL="114300" distR="114300" simplePos="0" relativeHeight="251679744" behindDoc="1" locked="0" layoutInCell="1" allowOverlap="1" wp14:editId="1E7A9A2C">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B4441" w:rsidRDefault="00EB4441"/>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3" style="position:absolute;margin-left:0;margin-top:0;width:55.1pt;height:71.3pt;z-index:-25163673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" fillcolor="#a9a57c [3204]" stroked="f" strokeweight="2pt">
              <v:path arrowok="t"/>
              <v:textbox>
                <w:txbxContent>
                  <w:p w:rsidR="00EB4441" w:rsidRDefault="00EB4441"/>
                </w:txbxContent>
              </v:textbox>
              <w10:wrap anchorx="page" anchory="page"/>
            </v:rect>
          </w:pict>
        </mc:Fallback>
      </mc:AlternateContent>
    </w:r>
    <w:r>
      <w:rPr>
        <w:noProof/>
      </w:rPr>
      <mc:AlternateContent>
        <mc:Choice Requires="wps">
          <w:drawing>
            <wp:anchor distT="0" distB="0" distL="114300" distR="114300" simplePos="0" relativeHeight="251680768" behindDoc="0" locked="0" layoutInCell="1" allowOverlap="1" wp14:editId="60793D9C">
              <wp:simplePos x="0" y="0"/>
              <mc:AlternateContent>
                <mc:Choice Requires="wp14">
                  <wp:positionH relativeFrom="page">
                    <wp14:pctPosHOffset>2500</wp14:pctPosHOffset>
                  </wp:positionH>
                </mc:Choice>
                <mc:Fallback>
                  <wp:positionH relativeFrom="page">
                    <wp:posOffset>194310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EB4441" w:rsidRDefault="00EC7A16">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2</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34" type="#_x0000_t185" style="position:absolute;margin-left:0;margin-top:0;width:36pt;height:28.8pt;z-index:251680768;visibility:visible;mso-wrap-style:square;mso-width-percent:0;mso-height-percent:0;mso-left-percent:25;mso-top-percent:835;mso-wrap-distance-left:9pt;mso-wrap-distance-top:0;mso-wrap-distance-right:9pt;mso-wrap-distance-bottom:0;mso-position-horizontal-relative:page;mso-position-vertical-relative:page;mso-width-percent:0;mso-height-percent:0;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" filled="t" fillcolor="#a9a57c [3204]" strokecolor="white [3212]" strokeweight="1pt">
              <v:path arrowok="t"/>
              <v:textbox inset="0,,0">
                <w:txbxContent>
                  <w:p w:rsidR="00EB4441" w:rsidRDefault="00EC7A16">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2</w:t>
                    </w:r>
                    <w:r>
                      <w:rPr>
                        <w:color w:val="FFFFFF" w:themeColor="background1"/>
                        <w:sz w:val="24"/>
                        <w:szCs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441" w:rsidRDefault="00EC7A16">
    <w:pPr>
      <w:pStyle w:val="Footer"/>
    </w:pPr>
    <w:r>
      <w:rPr>
        <w:noProof/>
      </w:rPr>
      <mc:AlternateContent>
        <mc:Choice Requires="wps">
          <w:drawing>
            <wp:anchor distT="0" distB="0" distL="114300" distR="114300" simplePos="0" relativeHeight="251669504" behindDoc="1" locked="0" layoutInCell="1" allowOverlap="1" wp14:editId="263D6948">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B4441" w:rsidRDefault="00EB4441">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5" style="position:absolute;margin-left:0;margin-top:0;width:55.1pt;height:11in;z-index:-25164697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" fillcolor="#675e47 [3215]" stroked="f" strokeweight="2pt">
              <v:path arrowok="t"/>
              <v:textbox>
                <w:txbxContent>
                  <w:p w:rsidR="00EB4441" w:rsidRDefault="00EB4441">
                    <w:pPr>
                      <w:rPr>
                        <w:rFonts w:eastAsia="Times New Roman"/>
                      </w:rPr>
                    </w:pPr>
                  </w:p>
                </w:txbxContent>
              </v:textbox>
              <w10:wrap anchorx="page" anchory="page"/>
            </v:rect>
          </w:pict>
        </mc:Fallback>
      </mc:AlternateContent>
    </w:r>
    <w:r>
      <w:rPr>
        <w:noProof/>
      </w:rPr>
      <mc:AlternateContent>
        <mc:Choice Requires="wps">
          <w:drawing>
            <wp:anchor distT="0" distB="0" distL="114300" distR="114300" simplePos="0" relativeHeight="251670528" behindDoc="1" locked="0" layoutInCell="1" allowOverlap="1" wp14:editId="1CFCC04E">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B4441" w:rsidRDefault="00EB4441"/>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6" style="position:absolute;margin-left:0;margin-top:0;width:55.1pt;height:71.3pt;z-index:-25164595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" fillcolor="#a9a57c [3204]" stroked="f" strokeweight="2pt">
              <v:path arrowok="t"/>
              <v:textbox>
                <w:txbxContent>
                  <w:p w:rsidR="00EB4441" w:rsidRDefault="00EB4441"/>
                </w:txbxContent>
              </v:textbox>
              <w10:wrap anchorx="page" anchory="page"/>
            </v:rect>
          </w:pict>
        </mc:Fallback>
      </mc:AlternateContent>
    </w:r>
    <w:r>
      <w:rPr>
        <w:noProof/>
      </w:rPr>
      <mc:AlternateContent>
        <mc:Choice Requires="wps">
          <w:drawing>
            <wp:anchor distT="0" distB="0" distL="114300" distR="114300" simplePos="0" relativeHeight="251671552" behindDoc="0" locked="0" layoutInCell="1" allowOverlap="1" wp14:editId="276A3F50">
              <wp:simplePos x="0" y="0"/>
              <mc:AlternateContent>
                <mc:Choice Requires="wp14">
                  <wp:positionH relativeFrom="page">
                    <wp14:pctPosHOffset>91700</wp14:pctPosHOffset>
                  </wp:positionH>
                </mc:Choice>
                <mc:Fallback>
                  <wp:positionH relativeFrom="page">
                    <wp:posOffset>7127240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12"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EB4441" w:rsidRDefault="00EC7A16">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3</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37" type="#_x0000_t185" style="position:absolute;margin-left:0;margin-top:0;width:36pt;height:28.8pt;z-index:251671552;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" filled="t" fillcolor="#a9a57c [3204]" strokecolor="white [3212]" strokeweight="1pt">
              <v:path arrowok="t"/>
              <v:textbox inset="0,,0">
                <w:txbxContent>
                  <w:p w:rsidR="00EB4441" w:rsidRDefault="00EC7A16">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3</w:t>
                    </w:r>
                    <w:r>
                      <w:rPr>
                        <w:color w:val="FFFFFF" w:themeColor="background1"/>
                        <w:sz w:val="24"/>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7A16" w:rsidRDefault="00EC7A16">
      <w:pPr>
        <w:spacing w:after="0" w:line="240" w:lineRule="auto"/>
      </w:pPr>
      <w:r>
        <w:separator/>
      </w:r>
    </w:p>
  </w:footnote>
  <w:footnote w:type="continuationSeparator" w:id="0">
    <w:p w:rsidR="00EC7A16" w:rsidRDefault="00EC7A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441" w:rsidRDefault="00EC7A16">
    <w:pPr>
      <w:pStyle w:val="Header"/>
    </w:pPr>
    <w:r>
      <w:rPr>
        <w:noProof/>
        <w:color w:val="000000"/>
      </w:rPr>
      <mc:AlternateContent>
        <mc:Choice Requires="wps">
          <w:drawing>
            <wp:anchor distT="0" distB="0" distL="114300" distR="114300" simplePos="0" relativeHeight="251676672" behindDoc="1" locked="0" layoutInCell="1" allowOverlap="1" wp14:editId="6C92A0E6">
              <wp:simplePos x="0" y="0"/>
              <mc:AlternateContent>
                <mc:Choice Requires="wp14">
                  <wp:positionH relativeFrom="page">
                    <wp14:pctPosHOffset>9000</wp14:pctPosHOffset>
                  </wp:positionH>
                </mc:Choice>
                <mc:Fallback>
                  <wp:positionH relativeFrom="page">
                    <wp:posOffset>699135</wp:posOffset>
                  </wp:positionH>
                </mc:Fallback>
              </mc:AlternateContent>
              <wp:positionV relativeFrom="page">
                <wp:align>center</wp:align>
              </wp:positionV>
              <wp:extent cx="7072630" cy="10058400"/>
              <wp:effectExtent l="0" t="0" r="0" b="0"/>
              <wp:wrapNone/>
              <wp:docPr id="1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124381E7" id="Rectangle 5" o:spid="_x0000_s1026" style="position:absolute;margin-left:0;margin-top:0;width:556.9pt;height:11in;z-index:-251639808;visibility:visible;mso-wrap-style:square;mso-width-percent:910;mso-height-percent:1000;mso-left-percent:90;mso-wrap-distance-left:9pt;mso-wrap-distance-top:0;mso-wrap-distance-right:9pt;mso-wrap-distance-bottom:0;mso-position-horizontal-relative:page;mso-position-vertical:center;mso-position-vertical-relative:page;mso-width-percent:910;mso-height-percent:1000;mso-lef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rPr>
      <mc:AlternateContent>
        <mc:Choice Requires="wps">
          <w:drawing>
            <wp:anchor distT="0" distB="0" distL="114300" distR="114300" simplePos="0" relativeHeight="251675648" behindDoc="0" locked="0" layoutInCell="1" allowOverlap="1" wp14:editId="5033906A">
              <wp:simplePos x="0" y="0"/>
              <mc:AlternateContent>
                <mc:Choice Requires="wp14">
                  <wp:positionH relativeFrom="page">
                    <wp14:pctPosHOffset>3500</wp14:pctPosHOffset>
                  </wp:positionH>
                </mc:Choice>
                <mc:Fallback>
                  <wp:positionH relativeFrom="page">
                    <wp:posOffset>271780</wp:posOffset>
                  </wp:positionH>
                </mc:Fallback>
              </mc:AlternateContent>
              <wp:positionV relativeFrom="page">
                <wp:align>center</wp:align>
              </wp:positionV>
              <wp:extent cx="409575" cy="4526280"/>
              <wp:effectExtent l="0" t="0" r="0" b="0"/>
              <wp:wrapNone/>
              <wp:docPr id="22"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Company"/>
                            <w:tag w:val=""/>
                            <w:id w:val="2030756170"/>
                            <w:placeholder>
                              <w:docPart w:val="14597EAC7E2D41FCBBE787FA7E983878"/>
                            </w:placeholder>
                            <w:showingPlcHdr/>
                            <w:dataBinding w:prefixMappings="xmlns:ns0='http://schemas.openxmlformats.org/officeDocument/2006/extended-properties' " w:xpath="/ns0:Properties[1]/ns0:Company[1]" w:storeItemID="{6668398D-A668-4E3E-A5EB-62B293D839F1}"/>
                            <w:text/>
                          </w:sdtPr>
                          <w:sdtEndPr/>
                          <w:sdtContent>
                            <w:p w:rsidR="00EB4441" w:rsidRDefault="00EC7A16">
                              <w:pPr>
                                <w:jc w:val="center"/>
                                <w:rPr>
                                  <w:color w:val="FFFFFF" w:themeColor="background1"/>
                                </w:rPr>
                              </w:pPr>
                              <w:r>
                                <w:rPr>
                                  <w:color w:val="FFFFFF" w:themeColor="background1"/>
                                </w:rPr>
                                <w:t>[Type the company name]</w:t>
                              </w:r>
                            </w:p>
                          </w:sdtContent>
                        </w:sdt>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TextBox 3" o:spid="_x0000_s1026" type="#_x0000_t202" style="position:absolute;margin-left:0;margin-top:0;width:32.25pt;height:356.4pt;z-index:251675648;visibility:visible;mso-wrap-style:square;mso-width-percent:50;mso-height-percent:450;mso-left-percent:35;mso-wrap-distance-left:9pt;mso-wrap-distance-top:0;mso-wrap-distance-right:9pt;mso-wrap-distance-bottom:0;mso-position-horizontal-relative:page;mso-position-vertical:center;mso-position-vertical-relative:page;mso-width-percent:50;mso-height-percent:450;mso-left-percent:35;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" fillcolor="#675e47 [3215]" stroked="f" strokeweight=".5pt">
              <v:path arrowok="t"/>
              <v:textbox style="layout-flow:vertical;mso-layout-flow-alt:bottom-to-top">
                <w:txbxContent>
                  <w:sdt>
                    <w:sdtPr>
                      <w:rPr>
                        <w:color w:val="FFFFFF" w:themeColor="background1"/>
                      </w:rPr>
                      <w:alias w:val="Company"/>
                      <w:tag w:val=""/>
                      <w:id w:val="2030756170"/>
                      <w:placeholder>
                        <w:docPart w:val="14597EAC7E2D41FCBBE787FA7E983878"/>
                      </w:placeholder>
                      <w:showingPlcHdr/>
                      <w:dataBinding w:prefixMappings="xmlns:ns0='http://schemas.openxmlformats.org/officeDocument/2006/extended-properties' " w:xpath="/ns0:Properties[1]/ns0:Company[1]" w:storeItemID="{6668398D-A668-4E3E-A5EB-62B293D839F1}"/>
                      <w:text/>
                    </w:sdtPr>
                    <w:sdtEndPr/>
                    <w:sdtContent>
                      <w:p w:rsidR="00EB4441" w:rsidRDefault="00EC7A16">
                        <w:pPr>
                          <w:jc w:val="center"/>
                          <w:rPr>
                            <w:color w:val="FFFFFF" w:themeColor="background1"/>
                          </w:rPr>
                        </w:pPr>
                        <w:r>
                          <w:rPr>
                            <w:color w:val="FFFFFF" w:themeColor="background1"/>
                          </w:rPr>
                          <w:t>[Type the company name]</w:t>
                        </w:r>
                      </w:p>
                    </w:sdtContent>
                  </w:sdt>
                </w:txbxContent>
              </v:textbox>
              <w10:wrap anchorx="page" anchory="page"/>
            </v:shape>
          </w:pict>
        </mc:Fallback>
      </mc:AlternateContent>
    </w:r>
    <w:r>
      <w:rPr>
        <w:noProof/>
      </w:rPr>
      <mc:AlternateContent>
        <mc:Choice Requires="wps">
          <w:drawing>
            <wp:anchor distT="0" distB="0" distL="114300" distR="114300" simplePos="0" relativeHeight="251674624" behindDoc="1" locked="0" layoutInCell="1" allowOverlap="1" wp14:editId="65380BE5">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B4441" w:rsidRDefault="00EB4441"/>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Rectangle 5" o:spid="_x0000_s1027" style="position:absolute;margin-left:0;margin-top:0;width:55.1pt;height:71.3pt;z-index:-25164185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" fillcolor="#a9a57c [3204]" stroked="f" strokeweight="2pt">
              <v:path arrowok="t"/>
              <v:textbox>
                <w:txbxContent>
                  <w:p w:rsidR="00EB4441" w:rsidRDefault="00EB4441"/>
                </w:txbxContent>
              </v:textbox>
              <w10:wrap anchorx="page" anchory="page"/>
            </v:rect>
          </w:pict>
        </mc:Fallback>
      </mc:AlternateContent>
    </w:r>
    <w:r>
      <w:rPr>
        <w:noProof/>
      </w:rPr>
      <mc:AlternateContent>
        <mc:Choice Requires="wps">
          <w:drawing>
            <wp:anchor distT="0" distB="0" distL="114300" distR="114300" simplePos="0" relativeHeight="251673600" behindDoc="1" locked="0" layoutInCell="1" allowOverlap="1" wp14:editId="322D44C8">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1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B4441" w:rsidRDefault="00EB4441">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tangle 4" o:spid="_x0000_s1028" style="position:absolute;margin-left:0;margin-top:0;width:55.1pt;height:11in;z-index:-25164288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" fillcolor="#675e47 [3215]" stroked="f" strokeweight="2pt">
              <v:path arrowok="t"/>
              <v:textbox>
                <w:txbxContent>
                  <w:p w:rsidR="00EB4441" w:rsidRDefault="00EB4441">
                    <w:pPr>
                      <w:rPr>
                        <w:rFonts w:eastAsia="Times New Roman"/>
                      </w:rPr>
                    </w:pPr>
                  </w:p>
                </w:txbxContent>
              </v:textbox>
              <w10:wrap anchorx="page"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441" w:rsidRDefault="00EC7A16">
    <w:pPr>
      <w:pStyle w:val="Header"/>
    </w:pPr>
    <w:r>
      <w:rPr>
        <w:noProof/>
        <w:color w:val="000000"/>
      </w:rPr>
      <mc:AlternateContent>
        <mc:Choice Requires="wps">
          <w:drawing>
            <wp:anchor distT="0" distB="0" distL="114300" distR="114300" simplePos="0" relativeHeight="251667456" behindDoc="1" locked="0" layoutInCell="1" allowOverlap="1" wp14:editId="0DB4786A">
              <wp:simplePos x="0" y="0"/>
              <wp:positionH relativeFrom="page">
                <wp:align>left</wp:align>
              </wp:positionH>
              <wp:positionV relativeFrom="page">
                <wp:align>top</wp:align>
              </wp:positionV>
              <wp:extent cx="7072630" cy="10058400"/>
              <wp:effectExtent l="0" t="0" r="0" b="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1B4E380D" id="Rectangle 5" o:spid="_x0000_s1026" style="position:absolute;margin-left:0;margin-top:0;width:556.9pt;height:11in;z-index:-251649024;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rPr>
      <mc:AlternateContent>
        <mc:Choice Requires="wps">
          <w:drawing>
            <wp:anchor distT="0" distB="0" distL="114300" distR="114300" simplePos="0" relativeHeight="251666432" behindDoc="0" locked="0" layoutInCell="1" allowOverlap="1" wp14:editId="5F7C201F">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2"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Company"/>
                            <w:tag w:val=""/>
                            <w:id w:val="2099284012"/>
                            <w:showingPlcHdr/>
                            <w:dataBinding w:prefixMappings="xmlns:ns0='http://schemas.openxmlformats.org/officeDocument/2006/extended-properties' " w:xpath="/ns0:Properties[1]/ns0:Company[1]" w:storeItemID="{6668398D-A668-4E3E-A5EB-62B293D839F1}"/>
                            <w:text/>
                          </w:sdtPr>
                          <w:sdtEndPr/>
                          <w:sdtContent>
                            <w:p w:rsidR="00EB4441" w:rsidRDefault="00EC7A16">
                              <w:pPr>
                                <w:jc w:val="center"/>
                                <w:rPr>
                                  <w:color w:val="FFFFFF" w:themeColor="background1"/>
                                </w:rPr>
                              </w:pPr>
                              <w:r>
                                <w:rPr>
                                  <w:color w:val="FFFFFF" w:themeColor="background1"/>
                                </w:rPr>
                                <w:t>[Type the company name]</w:t>
                              </w:r>
                            </w:p>
                          </w:sdtContent>
                        </w:sdt>
                        <w:p w:rsidR="00EB4441" w:rsidRDefault="00EB4441">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0;margin-top:0;width:32.25pt;height:356.4pt;z-index:251666432;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" fillcolor="#675e47 [3215]" stroked="f" strokeweight=".5pt">
              <v:path arrowok="t"/>
              <v:textbox style="layout-flow:vertical;mso-layout-flow-alt:bottom-to-top">
                <w:txbxContent>
                  <w:sdt>
                    <w:sdtPr>
                      <w:rPr>
                        <w:color w:val="FFFFFF" w:themeColor="background1"/>
                      </w:rPr>
                      <w:alias w:val="Company"/>
                      <w:tag w:val=""/>
                      <w:id w:val="2099284012"/>
                      <w:showingPlcHdr/>
                      <w:dataBinding w:prefixMappings="xmlns:ns0='http://schemas.openxmlformats.org/officeDocument/2006/extended-properties' " w:xpath="/ns0:Properties[1]/ns0:Company[1]" w:storeItemID="{6668398D-A668-4E3E-A5EB-62B293D839F1}"/>
                      <w:text/>
                    </w:sdtPr>
                    <w:sdtEndPr/>
                    <w:sdtContent>
                      <w:p w:rsidR="00EB4441" w:rsidRDefault="00EC7A16">
                        <w:pPr>
                          <w:jc w:val="center"/>
                          <w:rPr>
                            <w:color w:val="FFFFFF" w:themeColor="background1"/>
                          </w:rPr>
                        </w:pPr>
                        <w:r>
                          <w:rPr>
                            <w:color w:val="FFFFFF" w:themeColor="background1"/>
                          </w:rPr>
                          <w:t>[Type the company name]</w:t>
                        </w:r>
                      </w:p>
                    </w:sdtContent>
                  </w:sdt>
                  <w:p w:rsidR="00EB4441" w:rsidRDefault="00EB4441">
                    <w:pPr>
                      <w:jc w:val="center"/>
                      <w:rPr>
                        <w:color w:val="FFFFFF" w:themeColor="background1"/>
                      </w:rPr>
                    </w:pPr>
                  </w:p>
                </w:txbxContent>
              </v:textbox>
              <w10:wrap anchorx="page" anchory="page"/>
            </v:shape>
          </w:pict>
        </mc:Fallback>
      </mc:AlternateContent>
    </w:r>
    <w:r>
      <w:rPr>
        <w:noProof/>
      </w:rPr>
      <mc:AlternateContent>
        <mc:Choice Requires="wps">
          <w:drawing>
            <wp:anchor distT="0" distB="0" distL="114300" distR="114300" simplePos="0" relativeHeight="251665408" behindDoc="1" locked="0" layoutInCell="1" allowOverlap="1" wp14:editId="37E92625">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B4441" w:rsidRDefault="00EB4441"/>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0" style="position:absolute;margin-left:0;margin-top:0;width:55.1pt;height:71.3pt;z-index:-25165107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" fillcolor="#a9a57c [3204]" stroked="f" strokeweight="2pt">
              <v:path arrowok="t"/>
              <v:textbox>
                <w:txbxContent>
                  <w:p w:rsidR="00EB4441" w:rsidRDefault="00EB4441"/>
                </w:txbxContent>
              </v:textbox>
              <w10:wrap anchorx="page" anchory="page"/>
            </v:rect>
          </w:pict>
        </mc:Fallback>
      </mc:AlternateContent>
    </w:r>
    <w:r>
      <w:rPr>
        <w:noProof/>
      </w:rPr>
      <mc:AlternateContent>
        <mc:Choice Requires="wps">
          <w:drawing>
            <wp:anchor distT="0" distB="0" distL="114300" distR="114300" simplePos="0" relativeHeight="251664384" behindDoc="1" locked="0" layoutInCell="1" allowOverlap="1" wp14:editId="06692DF7">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B4441" w:rsidRDefault="00EB4441">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1" style="position:absolute;margin-left:0;margin-top:0;width:55.1pt;height:11in;z-index:-25165209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" fillcolor="#675e47 [3215]" stroked="f" strokeweight="2pt">
              <v:path arrowok="t"/>
              <v:textbox>
                <w:txbxContent>
                  <w:p w:rsidR="00EB4441" w:rsidRDefault="00EB4441">
                    <w:pPr>
                      <w:rPr>
                        <w:rFonts w:eastAsia="Times New Roman"/>
                      </w:rPr>
                    </w:pPr>
                  </w:p>
                </w:txbxContent>
              </v:textbox>
              <w10:wrap anchorx="page" anchory="page"/>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441" w:rsidRDefault="00EC7A16">
    <w:pPr>
      <w:pStyle w:val="Header"/>
    </w:pPr>
    <w:r>
      <w:rPr>
        <w:noProof/>
        <w:color w:val="000000"/>
      </w:rPr>
      <mc:AlternateContent>
        <mc:Choice Requires="wps">
          <w:drawing>
            <wp:anchor distT="0" distB="0" distL="114300" distR="114300" simplePos="0" relativeHeight="251685888" behindDoc="1" locked="0" layoutInCell="1" allowOverlap="1" wp14:editId="320BA4C6">
              <wp:simplePos x="0" y="0"/>
              <wp:positionH relativeFrom="page">
                <wp:align>left</wp:align>
              </wp:positionH>
              <wp:positionV relativeFrom="page">
                <wp:align>top</wp:align>
              </wp:positionV>
              <wp:extent cx="7072630" cy="10058400"/>
              <wp:effectExtent l="0" t="0" r="0" b="0"/>
              <wp:wrapNone/>
              <wp:docPr id="1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4D716413" id="Rectangle 5" o:spid="_x0000_s1026" style="position:absolute;margin-left:0;margin-top:0;width:556.9pt;height:11in;z-index:-251630592;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rPr>
      <mc:AlternateContent>
        <mc:Choice Requires="wps">
          <w:drawing>
            <wp:anchor distT="0" distB="0" distL="114300" distR="114300" simplePos="0" relativeHeight="251684864" behindDoc="0" locked="0" layoutInCell="1" allowOverlap="1" wp14:editId="03BD0910">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17"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Company"/>
                            <w:tag w:val=""/>
                            <w:id w:val="934404395"/>
                            <w:showingPlcHdr/>
                            <w:dataBinding w:prefixMappings="xmlns:ns0='http://schemas.openxmlformats.org/officeDocument/2006/extended-properties' " w:xpath="/ns0:Properties[1]/ns0:Company[1]" w:storeItemID="{6668398D-A668-4E3E-A5EB-62B293D839F1}"/>
                            <w:text/>
                          </w:sdtPr>
                          <w:sdtEndPr/>
                          <w:sdtContent>
                            <w:p w:rsidR="00EB4441" w:rsidRDefault="00EC7A16">
                              <w:pPr>
                                <w:jc w:val="center"/>
                                <w:rPr>
                                  <w:color w:val="FFFFFF" w:themeColor="background1"/>
                                </w:rPr>
                              </w:pPr>
                              <w:r>
                                <w:rPr>
                                  <w:color w:val="FFFFFF" w:themeColor="background1"/>
                                </w:rPr>
                                <w:t>[Type the company name]</w:t>
                              </w:r>
                            </w:p>
                          </w:sdtContent>
                        </w:sdt>
                        <w:p w:rsidR="00EB4441" w:rsidRDefault="00EB4441">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_x0000_s1038" type="#_x0000_t202" style="position:absolute;margin-left:0;margin-top:0;width:32.25pt;height:356.4pt;z-index:251684864;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" fillcolor="#675e47 [3215]" stroked="f" strokeweight=".5pt">
              <v:path arrowok="t"/>
              <v:textbox style="layout-flow:vertical;mso-layout-flow-alt:bottom-to-top">
                <w:txbxContent>
                  <w:sdt>
                    <w:sdtPr>
                      <w:rPr>
                        <w:color w:val="FFFFFF" w:themeColor="background1"/>
                      </w:rPr>
                      <w:alias w:val="Company"/>
                      <w:tag w:val=""/>
                      <w:id w:val="934404395"/>
                      <w:showingPlcHdr/>
                      <w:dataBinding w:prefixMappings="xmlns:ns0='http://schemas.openxmlformats.org/officeDocument/2006/extended-properties' " w:xpath="/ns0:Properties[1]/ns0:Company[1]" w:storeItemID="{6668398D-A668-4E3E-A5EB-62B293D839F1}"/>
                      <w:text/>
                    </w:sdtPr>
                    <w:sdtEndPr/>
                    <w:sdtContent>
                      <w:p w:rsidR="00EB4441" w:rsidRDefault="00EC7A16">
                        <w:pPr>
                          <w:jc w:val="center"/>
                          <w:rPr>
                            <w:color w:val="FFFFFF" w:themeColor="background1"/>
                          </w:rPr>
                        </w:pPr>
                        <w:r>
                          <w:rPr>
                            <w:color w:val="FFFFFF" w:themeColor="background1"/>
                          </w:rPr>
                          <w:t>[Type the company name]</w:t>
                        </w:r>
                      </w:p>
                    </w:sdtContent>
                  </w:sdt>
                  <w:p w:rsidR="00EB4441" w:rsidRDefault="00EB4441">
                    <w:pPr>
                      <w:jc w:val="center"/>
                      <w:rPr>
                        <w:color w:val="FFFFFF" w:themeColor="background1"/>
                      </w:rPr>
                    </w:pPr>
                  </w:p>
                </w:txbxContent>
              </v:textbox>
              <w10:wrap anchorx="page" anchory="page"/>
            </v:shape>
          </w:pict>
        </mc:Fallback>
      </mc:AlternateContent>
    </w:r>
    <w:r>
      <w:rPr>
        <w:noProof/>
      </w:rPr>
      <mc:AlternateContent>
        <mc:Choice Requires="wps">
          <w:drawing>
            <wp:anchor distT="0" distB="0" distL="114300" distR="114300" simplePos="0" relativeHeight="251683840" behindDoc="1" locked="0" layoutInCell="1" allowOverlap="1" wp14:editId="06116915">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B4441" w:rsidRDefault="00EB4441"/>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9" style="position:absolute;margin-left:0;margin-top:0;width:55.1pt;height:71.3pt;z-index:-251632640;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" fillcolor="#a9a57c [3204]" stroked="f" strokeweight="2pt">
              <v:path arrowok="t"/>
              <v:textbox>
                <w:txbxContent>
                  <w:p w:rsidR="00EB4441" w:rsidRDefault="00EB4441"/>
                </w:txbxContent>
              </v:textbox>
              <w10:wrap anchorx="page" anchory="page"/>
            </v:rect>
          </w:pict>
        </mc:Fallback>
      </mc:AlternateContent>
    </w:r>
    <w:r>
      <w:rPr>
        <w:noProof/>
      </w:rPr>
      <mc:AlternateContent>
        <mc:Choice Requires="wps">
          <w:drawing>
            <wp:anchor distT="0" distB="0" distL="114300" distR="114300" simplePos="0" relativeHeight="251682816" behindDoc="1" locked="0" layoutInCell="1" allowOverlap="1" wp14:editId="64F8FBEE">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B4441" w:rsidRDefault="00EB4441">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40" style="position:absolute;margin-left:0;margin-top:0;width:55.1pt;height:11in;z-index:-251633664;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" fillcolor="#675e47 [3215]" stroked="f" strokeweight="2pt">
              <v:path arrowok="t"/>
              <v:textbox>
                <w:txbxContent>
                  <w:p w:rsidR="00EB4441" w:rsidRDefault="00EB4441">
                    <w:pPr>
                      <w:rPr>
                        <w:rFonts w:eastAsia="Times New Roman"/>
                      </w:rPr>
                    </w:pPr>
                  </w:p>
                </w:txbxContent>
              </v:textbox>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884597A"/>
    <w:lvl w:ilvl="0">
      <w:start w:val="1"/>
      <w:numFmt w:val="decimal"/>
      <w:lvlText w:val="%1."/>
      <w:lvlJc w:val="left"/>
      <w:pPr>
        <w:tabs>
          <w:tab w:val="num" w:pos="1800"/>
        </w:tabs>
        <w:ind w:left="1800" w:hanging="360"/>
      </w:pPr>
    </w:lvl>
  </w:abstractNum>
  <w:abstractNum w:abstractNumId="1">
    <w:nsid w:val="FFFFFF7D"/>
    <w:multiLevelType w:val="singleLevel"/>
    <w:tmpl w:val="74102D46"/>
    <w:lvl w:ilvl="0">
      <w:start w:val="1"/>
      <w:numFmt w:val="decimal"/>
      <w:lvlText w:val="%1."/>
      <w:lvlJc w:val="left"/>
      <w:pPr>
        <w:tabs>
          <w:tab w:val="num" w:pos="1440"/>
        </w:tabs>
        <w:ind w:left="1440" w:hanging="360"/>
      </w:pPr>
    </w:lvl>
  </w:abstractNum>
  <w:abstractNum w:abstractNumId="2">
    <w:nsid w:val="FFFFFF7E"/>
    <w:multiLevelType w:val="singleLevel"/>
    <w:tmpl w:val="D116D1F0"/>
    <w:lvl w:ilvl="0">
      <w:start w:val="1"/>
      <w:numFmt w:val="decimal"/>
      <w:lvlText w:val="%1."/>
      <w:lvlJc w:val="left"/>
      <w:pPr>
        <w:tabs>
          <w:tab w:val="num" w:pos="1080"/>
        </w:tabs>
        <w:ind w:left="1080" w:hanging="360"/>
      </w:pPr>
    </w:lvl>
  </w:abstractNum>
  <w:abstractNum w:abstractNumId="3">
    <w:nsid w:val="FFFFFF7F"/>
    <w:multiLevelType w:val="singleLevel"/>
    <w:tmpl w:val="584A8376"/>
    <w:lvl w:ilvl="0">
      <w:start w:val="1"/>
      <w:numFmt w:val="decimal"/>
      <w:lvlText w:val="%1."/>
      <w:lvlJc w:val="left"/>
      <w:pPr>
        <w:tabs>
          <w:tab w:val="num" w:pos="720"/>
        </w:tabs>
        <w:ind w:left="720" w:hanging="360"/>
      </w:pPr>
    </w:lvl>
  </w:abstractNum>
  <w:abstractNum w:abstractNumId="4">
    <w:nsid w:val="FFFFFF80"/>
    <w:multiLevelType w:val="singleLevel"/>
    <w:tmpl w:val="E0C0C54A"/>
    <w:lvl w:ilvl="0">
      <w:start w:val="1"/>
      <w:numFmt w:val="bullet"/>
      <w:pStyle w:val="ListBullet5"/>
      <w:lvlText w:val="○"/>
      <w:lvlJc w:val="left"/>
      <w:pPr>
        <w:ind w:left="1800" w:hanging="360"/>
      </w:pPr>
      <w:rPr>
        <w:rFonts w:ascii="Monotype Corsiva" w:hAnsi="Monotype Corsiva" w:hint="default"/>
        <w:color w:val="D2CB6C" w:themeColor="accent3"/>
      </w:rPr>
    </w:lvl>
  </w:abstractNum>
  <w:abstractNum w:abstractNumId="5">
    <w:nsid w:val="FFFFFF81"/>
    <w:multiLevelType w:val="singleLevel"/>
    <w:tmpl w:val="9A8A1DFA"/>
    <w:lvl w:ilvl="0">
      <w:start w:val="1"/>
      <w:numFmt w:val="bullet"/>
      <w:pStyle w:val="ListBullet4"/>
      <w:lvlText w:val=""/>
      <w:lvlJc w:val="left"/>
      <w:pPr>
        <w:ind w:left="1440" w:hanging="360"/>
      </w:pPr>
      <w:rPr>
        <w:rFonts w:ascii="Symbol" w:hAnsi="Symbol" w:hint="default"/>
        <w:color w:val="D2CB6C" w:themeColor="accent3"/>
      </w:rPr>
    </w:lvl>
  </w:abstractNum>
  <w:abstractNum w:abstractNumId="6">
    <w:nsid w:val="FFFFFF82"/>
    <w:multiLevelType w:val="singleLevel"/>
    <w:tmpl w:val="4AAC3C4A"/>
    <w:lvl w:ilvl="0">
      <w:start w:val="1"/>
      <w:numFmt w:val="bullet"/>
      <w:pStyle w:val="ListBullet3"/>
      <w:lvlText w:val=""/>
      <w:lvlJc w:val="left"/>
      <w:pPr>
        <w:ind w:left="1080" w:hanging="360"/>
      </w:pPr>
      <w:rPr>
        <w:rFonts w:ascii="Symbol" w:hAnsi="Symbol" w:hint="default"/>
        <w:color w:val="A9A57C" w:themeColor="accent1"/>
      </w:rPr>
    </w:lvl>
  </w:abstractNum>
  <w:abstractNum w:abstractNumId="7">
    <w:nsid w:val="FFFFFF83"/>
    <w:multiLevelType w:val="singleLevel"/>
    <w:tmpl w:val="3EFA84BC"/>
    <w:lvl w:ilvl="0">
      <w:start w:val="1"/>
      <w:numFmt w:val="bullet"/>
      <w:pStyle w:val="ListBullet2"/>
      <w:lvlText w:val=""/>
      <w:lvlJc w:val="left"/>
      <w:pPr>
        <w:ind w:left="720" w:hanging="360"/>
      </w:pPr>
      <w:rPr>
        <w:rFonts w:ascii="Symbol" w:hAnsi="Symbol" w:hint="default"/>
        <w:color w:val="A9A57C" w:themeColor="accent1"/>
      </w:rPr>
    </w:lvl>
  </w:abstractNum>
  <w:abstractNum w:abstractNumId="8">
    <w:nsid w:val="FFFFFF88"/>
    <w:multiLevelType w:val="singleLevel"/>
    <w:tmpl w:val="58422ED6"/>
    <w:lvl w:ilvl="0">
      <w:start w:val="1"/>
      <w:numFmt w:val="decimal"/>
      <w:lvlText w:val="%1."/>
      <w:lvlJc w:val="left"/>
      <w:pPr>
        <w:tabs>
          <w:tab w:val="num" w:pos="360"/>
        </w:tabs>
        <w:ind w:left="360" w:hanging="360"/>
      </w:pPr>
    </w:lvl>
  </w:abstractNum>
  <w:abstractNum w:abstractNumId="9">
    <w:nsid w:val="FFFFFF89"/>
    <w:multiLevelType w:val="singleLevel"/>
    <w:tmpl w:val="3932A106"/>
    <w:lvl w:ilvl="0">
      <w:start w:val="1"/>
      <w:numFmt w:val="bullet"/>
      <w:pStyle w:val="ListBullet"/>
      <w:lvlText w:val=""/>
      <w:lvlJc w:val="left"/>
      <w:pPr>
        <w:ind w:left="360" w:hanging="360"/>
      </w:pPr>
      <w:rPr>
        <w:rFonts w:ascii="Symbol" w:hAnsi="Symbol" w:hint="default"/>
        <w:color w:val="A9A57C" w:themeColor="accent1"/>
      </w:rPr>
    </w:lvl>
  </w:abstractNum>
  <w:num w:numId="1">
    <w:abstractNumId w:val="9"/>
  </w:num>
  <w:num w:numId="2">
    <w:abstractNumId w:val="9"/>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8"/>
  </w:num>
  <w:num w:numId="12">
    <w:abstractNumId w:val="3"/>
  </w:num>
  <w:num w:numId="13">
    <w:abstractNumId w:val="2"/>
  </w:num>
  <w:num w:numId="14">
    <w:abstractNumId w:val="1"/>
  </w:num>
  <w:num w:numId="15">
    <w:abstractNumId w:val="0"/>
  </w:num>
  <w:num w:numId="16">
    <w:abstractNumId w:val="9"/>
  </w:num>
  <w:num w:numId="17">
    <w:abstractNumId w:val="7"/>
  </w:num>
  <w:num w:numId="18">
    <w:abstractNumId w:val="6"/>
  </w:num>
  <w:num w:numId="19">
    <w:abstractNumId w:val="5"/>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removeDateAndTime/>
  <w:hideGrammaticalErrors/>
  <w:proofState w:spelling="clean" w:grammar="clean"/>
  <w:attachedTemplate r:id="rId1"/>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000"/>
    <w:rsid w:val="003F1000"/>
    <w:rsid w:val="00EB4441"/>
    <w:rsid w:val="00EC7A16"/>
  </w:rsids>
  <m:mathPr>
    <m:mathFont m:val="Cambria Math"/>
    <m:brkBin m:val="before"/>
    <m:brkBinSub m:val="--"/>
    <m:smallFrac m:val="0"/>
    <m:dispDef/>
    <m:lMargin m:val="0"/>
    <m:rMargin m:val="0"/>
    <m:defJc m:val="centerGroup"/>
    <m:wrapIndent m:val="1440"/>
    <m:intLim m:val="subSup"/>
    <m:naryLim m:val="undOvr"/>
  </m:mathPr>
  <w:attachedSchema w:val="urn:DocumentPartTemplate"/>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9E64B89-04B6-4B72-87C9-96475009E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64" w:lineRule="auto"/>
    </w:pPr>
    <w:rPr>
      <w:sz w:val="21"/>
    </w:rPr>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A9A57C" w:themeColor="accent1"/>
      <w:sz w:val="32"/>
      <w:szCs w:val="28"/>
      <w14:numForm w14:val="oldStyle"/>
    </w:rPr>
  </w:style>
  <w:style w:type="paragraph" w:styleId="Heading2">
    <w:name w:val="heading 2"/>
    <w:basedOn w:val="Normal"/>
    <w:next w:val="Normal"/>
    <w:link w:val="Heading2Char"/>
    <w:uiPriority w:val="9"/>
    <w:semiHidden/>
    <w:unhideWhenUsed/>
    <w:qFormat/>
    <w:pPr>
      <w:keepNext/>
      <w:keepLines/>
      <w:spacing w:before="120" w:after="0" w:line="240" w:lineRule="auto"/>
      <w:outlineLvl w:val="1"/>
    </w:pPr>
    <w:rPr>
      <w:rFonts w:asciiTheme="majorHAnsi" w:eastAsiaTheme="majorEastAsia" w:hAnsiTheme="majorHAnsi" w:cstheme="majorBidi"/>
      <w:bCs/>
      <w:color w:val="675E47" w:themeColor="text2"/>
      <w:sz w:val="28"/>
      <w:szCs w:val="26"/>
    </w:rPr>
  </w:style>
  <w:style w:type="paragraph" w:styleId="Heading3">
    <w:name w:val="heading 3"/>
    <w:basedOn w:val="Normal"/>
    <w:next w:val="Normal"/>
    <w:link w:val="Heading3Char"/>
    <w:uiPriority w:val="9"/>
    <w:semiHidden/>
    <w:unhideWhenUsed/>
    <w:qFormat/>
    <w:pPr>
      <w:keepNext/>
      <w:keepLines/>
      <w:spacing w:before="20" w:after="0" w:line="240" w:lineRule="auto"/>
      <w:outlineLvl w:val="2"/>
    </w:pPr>
    <w:rPr>
      <w:rFonts w:eastAsiaTheme="majorEastAsia" w:cstheme="majorBidi"/>
      <w:b/>
      <w:bCs/>
      <w:color w:val="A9A57C" w:themeColor="accent1"/>
      <w:sz w:val="24"/>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A9A57C"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A9A57C" w:themeColor="accent1"/>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A9A57C" w:themeColor="accent1"/>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2F2B20" w:themeColor="text1"/>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2F2B20" w:themeColor="tex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2F2B20" w:themeColor="text1"/>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000000"/>
      <w:sz w:val="32"/>
      <w:szCs w:val="28"/>
      <w14:numForm w14:val="oldSty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Cs/>
      <w:color w:val="000000"/>
      <w:sz w:val="28"/>
      <w:szCs w:val="26"/>
    </w:rPr>
  </w:style>
  <w:style w:type="character" w:customStyle="1" w:styleId="Heading3Char">
    <w:name w:val="Heading 3 Char"/>
    <w:basedOn w:val="DefaultParagraphFont"/>
    <w:link w:val="Heading3"/>
    <w:uiPriority w:val="9"/>
    <w:semiHidden/>
    <w:rPr>
      <w:rFonts w:eastAsiaTheme="majorEastAsia" w:cstheme="majorBidi"/>
      <w:b/>
      <w:bCs/>
      <w:color w:val="000000"/>
      <w:sz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000000"/>
    </w:rPr>
  </w:style>
  <w:style w:type="character" w:customStyle="1" w:styleId="IntenseReferenceChar">
    <w:name w:val="Intense Reference Char"/>
    <w:basedOn w:val="DefaultParagraphFont"/>
    <w:uiPriority w:val="32"/>
    <w:rPr>
      <w:rFonts w:cs="Times New Roman"/>
      <w:b/>
      <w:color w:val="000000"/>
      <w:szCs w:val="20"/>
      <w:u w:val="single"/>
    </w:rPr>
  </w:style>
  <w:style w:type="character" w:customStyle="1" w:styleId="SubtleReferenceChar">
    <w:name w:val="Subtle Reference Char"/>
    <w:basedOn w:val="DefaultParagraphFont"/>
    <w:uiPriority w:val="31"/>
    <w:rPr>
      <w:rFonts w:cs="Times New Roman"/>
      <w:color w:val="000000"/>
      <w:szCs w:val="20"/>
      <w:u w:val="single"/>
    </w:rPr>
  </w:style>
  <w:style w:type="character" w:customStyle="1" w:styleId="BookTitleChar">
    <w:name w:val="Book Title Char"/>
    <w:basedOn w:val="DefaultParagraphFont"/>
    <w:uiPriority w:val="33"/>
    <w:rPr>
      <w:rFonts w:asciiTheme="majorHAnsi" w:hAnsiTheme="majorHAnsi" w:cs="Times New Roman"/>
      <w:b/>
      <w:i/>
      <w:color w:val="000000"/>
      <w:szCs w:val="20"/>
    </w:rPr>
  </w:style>
  <w:style w:type="character" w:customStyle="1" w:styleId="IntenseEmphasisChar">
    <w:name w:val="Intense Emphasis Char"/>
    <w:basedOn w:val="DefaultParagraphFont"/>
    <w:uiPriority w:val="21"/>
    <w:rPr>
      <w:rFonts w:cs="Times New Roman"/>
      <w:b/>
      <w:i/>
      <w:color w:val="000000"/>
      <w:szCs w:val="20"/>
    </w:rPr>
  </w:style>
  <w:style w:type="character" w:customStyle="1" w:styleId="SubtleEmphasisChar">
    <w:name w:val="Subtle Emphasis Char"/>
    <w:basedOn w:val="DefaultParagraphFont"/>
    <w:uiPriority w:val="19"/>
    <w:rPr>
      <w:rFonts w:cs="Times New Roman"/>
      <w:i/>
      <w:color w:val="000000"/>
      <w:szCs w:val="20"/>
    </w:rPr>
  </w:style>
  <w:style w:type="paragraph" w:styleId="Quote">
    <w:name w:val="Quote"/>
    <w:basedOn w:val="Normal"/>
    <w:next w:val="Normal"/>
    <w:link w:val="QuoteChar"/>
    <w:uiPriority w:val="29"/>
    <w:qFormat/>
    <w:pPr>
      <w:spacing w:before="160" w:line="300" w:lineRule="auto"/>
      <w:ind w:left="144" w:right="144"/>
      <w:jc w:val="center"/>
    </w:pPr>
    <w:rPr>
      <w:rFonts w:asciiTheme="majorHAnsi" w:eastAsiaTheme="minorEastAsia" w:hAnsiTheme="majorHAnsi"/>
      <w:i/>
      <w:iCs/>
      <w:color w:val="A9A57C" w:themeColor="accent1"/>
      <w:sz w:val="24"/>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
      <w:iCs/>
      <w:color w:val="000000"/>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A9A57C" w:themeColor="accent1"/>
        <w:left w:val="single" w:sz="36" w:space="8" w:color="A9A57C" w:themeColor="accent1"/>
        <w:bottom w:val="single" w:sz="36" w:space="8" w:color="A9A57C" w:themeColor="accent1"/>
        <w:right w:val="single" w:sz="36" w:space="8" w:color="A9A57C" w:themeColor="accent1"/>
      </w:pBdr>
      <w:shd w:val="clear" w:color="auto" w:fill="A9A57C" w:themeFill="accent1"/>
      <w:spacing w:before="200" w:after="280" w:line="300" w:lineRule="auto"/>
      <w:ind w:left="936" w:right="936"/>
      <w:jc w:val="center"/>
    </w:pPr>
    <w:rPr>
      <w:rFonts w:eastAsiaTheme="minorEastAsia"/>
      <w:b/>
      <w:bCs/>
      <w:i/>
      <w:iCs/>
      <w:color w:val="FFFFFF" w:themeColor="background1"/>
      <w:lang w:bidi="hi-IN"/>
      <w14:ligatures w14:val="standard"/>
      <w14:numForm w14:val="oldStyle"/>
    </w:rPr>
  </w:style>
  <w:style w:type="table" w:styleId="TableGrid">
    <w:name w:val="Table Grid"/>
    <w:basedOn w:val="TableNormal"/>
    <w:uiPriority w:val="1"/>
    <w:pPr>
      <w:spacing w:after="0" w:line="240" w:lineRule="auto"/>
    </w:pPr>
    <w:tblPr>
      <w:tblInd w:w="0" w:type="dxa"/>
      <w:tblBorders>
        <w:top w:val="single" w:sz="4" w:space="0" w:color="2F2B20" w:themeColor="text1"/>
        <w:left w:val="single" w:sz="4" w:space="0" w:color="2F2B20" w:themeColor="text1"/>
        <w:bottom w:val="single" w:sz="4" w:space="0" w:color="2F2B20" w:themeColor="text1"/>
        <w:right w:val="single" w:sz="4" w:space="0" w:color="2F2B20" w:themeColor="text1"/>
        <w:insideH w:val="single" w:sz="4" w:space="0" w:color="2F2B20" w:themeColor="text1"/>
        <w:insideV w:val="single" w:sz="4" w:space="0" w:color="2F2B2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szCs w:val="20"/>
      <w:lang w:eastAsia="ja-JP" w:bidi="he-IL"/>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szCs w:val="20"/>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sz w:val="16"/>
      <w:szCs w:val="16"/>
    </w:rPr>
  </w:style>
  <w:style w:type="paragraph" w:styleId="Caption">
    <w:name w:val="caption"/>
    <w:basedOn w:val="Normal"/>
    <w:next w:val="Normal"/>
    <w:uiPriority w:val="35"/>
    <w:unhideWhenUsed/>
    <w:qFormat/>
    <w:pPr>
      <w:spacing w:line="240" w:lineRule="auto"/>
    </w:pPr>
    <w:rPr>
      <w:rFonts w:eastAsiaTheme="minorEastAsia"/>
      <w:b/>
      <w:bCs/>
      <w:smallCaps/>
      <w:color w:val="675E47" w:themeColor="text2"/>
      <w:spacing w:val="6"/>
      <w:sz w:val="20"/>
      <w:szCs w:val="18"/>
      <w:lang w:bidi="hi-IN"/>
    </w:rPr>
  </w:style>
  <w:style w:type="paragraph" w:styleId="NoSpacing">
    <w:name w:val="No Spacing"/>
    <w:link w:val="NoSpacingChar"/>
    <w:uiPriority w:val="1"/>
    <w:qFormat/>
    <w:pPr>
      <w:spacing w:after="0" w:line="240" w:lineRule="auto"/>
    </w:pPr>
  </w:style>
  <w:style w:type="paragraph" w:styleId="BlockText">
    <w:name w:val="Block Text"/>
    <w:aliases w:val="Block Quote"/>
    <w:uiPriority w:val="40"/>
    <w:pPr>
      <w:pBdr>
        <w:top w:val="single" w:sz="2" w:space="10" w:color="CBC9B0" w:themeColor="accent1" w:themeTint="99"/>
        <w:bottom w:val="single" w:sz="24" w:space="10" w:color="CBC9B0" w:themeColor="accent1" w:themeTint="99"/>
      </w:pBdr>
      <w:spacing w:after="280" w:line="240" w:lineRule="auto"/>
      <w:ind w:left="1440" w:right="1440"/>
      <w:jc w:val="both"/>
    </w:pPr>
    <w:rPr>
      <w:rFonts w:eastAsia="Times New Roman" w:cs="Times New Roman"/>
      <w:color w:val="FFFFFF" w:themeColor="background1"/>
      <w:sz w:val="28"/>
      <w:szCs w:val="28"/>
      <w:lang w:eastAsia="ko-KR" w:bidi="hi-IN"/>
    </w:rPr>
  </w:style>
  <w:style w:type="paragraph" w:styleId="ListBullet">
    <w:name w:val="List Bullet"/>
    <w:basedOn w:val="Normal"/>
    <w:uiPriority w:val="6"/>
    <w:unhideWhenUsed/>
    <w:pPr>
      <w:numPr>
        <w:numId w:val="16"/>
      </w:numPr>
      <w:spacing w:after="0"/>
      <w:contextualSpacing/>
    </w:pPr>
  </w:style>
  <w:style w:type="paragraph" w:styleId="ListBullet2">
    <w:name w:val="List Bullet 2"/>
    <w:basedOn w:val="Normal"/>
    <w:uiPriority w:val="6"/>
    <w:unhideWhenUsed/>
    <w:pPr>
      <w:numPr>
        <w:numId w:val="17"/>
      </w:numPr>
      <w:spacing w:after="0"/>
    </w:pPr>
  </w:style>
  <w:style w:type="paragraph" w:styleId="ListBullet3">
    <w:name w:val="List Bullet 3"/>
    <w:basedOn w:val="Normal"/>
    <w:uiPriority w:val="6"/>
    <w:unhideWhenUsed/>
    <w:pPr>
      <w:numPr>
        <w:numId w:val="18"/>
      </w:numPr>
      <w:spacing w:after="0"/>
    </w:pPr>
  </w:style>
  <w:style w:type="paragraph" w:styleId="ListBullet4">
    <w:name w:val="List Bullet 4"/>
    <w:basedOn w:val="Normal"/>
    <w:uiPriority w:val="6"/>
    <w:unhideWhenUsed/>
    <w:pPr>
      <w:numPr>
        <w:numId w:val="19"/>
      </w:numPr>
      <w:spacing w:after="0"/>
    </w:pPr>
  </w:style>
  <w:style w:type="paragraph" w:styleId="ListBullet5">
    <w:name w:val="List Bullet 5"/>
    <w:basedOn w:val="Normal"/>
    <w:uiPriority w:val="6"/>
    <w:unhideWhenUsed/>
    <w:pPr>
      <w:numPr>
        <w:numId w:val="20"/>
      </w:numPr>
      <w:spacing w:after="0"/>
    </w:pPr>
  </w:style>
  <w:style w:type="paragraph" w:styleId="TOC1">
    <w:name w:val="toc 1"/>
    <w:basedOn w:val="Normal"/>
    <w:next w:val="Normal"/>
    <w:autoRedefine/>
    <w:uiPriority w:val="99"/>
    <w:semiHidden/>
    <w:unhideWhenUsed/>
    <w:pPr>
      <w:tabs>
        <w:tab w:val="right" w:leader="dot" w:pos="8630"/>
      </w:tabs>
      <w:spacing w:after="40" w:line="240" w:lineRule="auto"/>
    </w:pPr>
    <w:rPr>
      <w:smallCaps/>
      <w:noProof/>
      <w:color w:val="9CBEBD" w:themeColor="accent2"/>
    </w:rPr>
  </w:style>
  <w:style w:type="paragraph" w:styleId="TOC2">
    <w:name w:val="toc 2"/>
    <w:basedOn w:val="Normal"/>
    <w:next w:val="Normal"/>
    <w:autoRedefine/>
    <w:uiPriority w:val="99"/>
    <w:semiHidden/>
    <w:unhideWhenUsed/>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pPr>
      <w:tabs>
        <w:tab w:val="right" w:leader="dot" w:pos="8630"/>
      </w:tabs>
      <w:spacing w:after="40" w:line="240" w:lineRule="auto"/>
      <w:ind w:left="1760"/>
    </w:pPr>
    <w:rPr>
      <w:smallCaps/>
      <w:noProof/>
    </w:rPr>
  </w:style>
  <w:style w:type="character" w:styleId="Hyperlink">
    <w:name w:val="Hyperlink"/>
    <w:basedOn w:val="DefaultParagraphFont"/>
    <w:uiPriority w:val="99"/>
    <w:semiHidden/>
    <w:unhideWhenUsed/>
    <w:rPr>
      <w:color w:val="000000"/>
      <w:u w:val="single"/>
    </w:rPr>
  </w:style>
  <w:style w:type="character" w:styleId="BookTitle">
    <w:name w:val="Book Title"/>
    <w:basedOn w:val="DefaultParagraphFont"/>
    <w:uiPriority w:val="33"/>
    <w:qFormat/>
    <w:rPr>
      <w:b/>
      <w:bCs/>
      <w:caps w:val="0"/>
      <w:smallCaps/>
      <w:spacing w:val="10"/>
    </w:rPr>
  </w:style>
  <w:style w:type="character" w:styleId="IntenseEmphasis">
    <w:name w:val="Intense Emphasis"/>
    <w:basedOn w:val="DefaultParagraphFont"/>
    <w:uiPriority w:val="21"/>
    <w:qFormat/>
    <w:rPr>
      <w:b/>
      <w:bCs/>
      <w:i/>
      <w:iCs/>
      <w:color w:val="000000"/>
    </w:rPr>
  </w:style>
  <w:style w:type="character" w:styleId="IntenseReference">
    <w:name w:val="Intense Reference"/>
    <w:basedOn w:val="DefaultParagraphFont"/>
    <w:uiPriority w:val="32"/>
    <w:qFormat/>
    <w:rPr>
      <w:b/>
      <w:bCs/>
      <w:smallCaps/>
      <w:color w:val="000000"/>
      <w:spacing w:val="5"/>
      <w:u w:val="single"/>
    </w:rPr>
  </w:style>
  <w:style w:type="character" w:styleId="SubtleEmphasis">
    <w:name w:val="Subtle Emphasis"/>
    <w:basedOn w:val="DefaultParagraphFont"/>
    <w:uiPriority w:val="19"/>
    <w:qFormat/>
    <w:rPr>
      <w:b w:val="0"/>
      <w:i/>
      <w:iCs/>
      <w:color w:val="000000"/>
    </w:rPr>
  </w:style>
  <w:style w:type="character" w:styleId="SubtleReference">
    <w:name w:val="Subtle Reference"/>
    <w:basedOn w:val="DefaultParagraphFont"/>
    <w:uiPriority w:val="31"/>
    <w:qFormat/>
    <w:rPr>
      <w:smallCaps/>
      <w:color w:val="000000"/>
      <w:u w:val="single"/>
    </w:rPr>
  </w:style>
  <w:style w:type="paragraph" w:styleId="Closing">
    <w:name w:val="Closing"/>
    <w:basedOn w:val="Normal"/>
    <w:link w:val="ClosingChar"/>
    <w:uiPriority w:val="5"/>
    <w:unhideWhenUsed/>
    <w:pPr>
      <w:spacing w:before="480" w:after="960"/>
      <w:contextualSpacing/>
    </w:pPr>
    <w:rPr>
      <w:b/>
      <w:color w:val="675E47" w:themeColor="text2"/>
    </w:rPr>
  </w:style>
  <w:style w:type="character" w:customStyle="1" w:styleId="ClosingChar">
    <w:name w:val="Closing Char"/>
    <w:basedOn w:val="DefaultParagraphFont"/>
    <w:link w:val="Closing"/>
    <w:uiPriority w:val="5"/>
    <w:rPr>
      <w:b/>
      <w:color w:val="000000"/>
      <w:sz w:val="21"/>
    </w:rPr>
  </w:style>
  <w:style w:type="paragraph" w:customStyle="1" w:styleId="RecipientAddress">
    <w:name w:val="Recipient Address"/>
    <w:basedOn w:val="NoSpacing"/>
    <w:uiPriority w:val="3"/>
    <w:qFormat/>
    <w:pPr>
      <w:spacing w:after="360"/>
      <w:contextualSpacing/>
    </w:pPr>
    <w:rPr>
      <w:color w:val="675E47" w:themeColor="text2"/>
      <w:sz w:val="21"/>
    </w:rPr>
  </w:style>
  <w:style w:type="paragraph" w:styleId="Salutation">
    <w:name w:val="Salutation"/>
    <w:basedOn w:val="NoSpacing"/>
    <w:next w:val="Normal"/>
    <w:link w:val="SalutationChar"/>
    <w:uiPriority w:val="4"/>
    <w:unhideWhenUsed/>
    <w:pPr>
      <w:spacing w:before="480" w:after="320"/>
      <w:contextualSpacing/>
    </w:pPr>
    <w:rPr>
      <w:b/>
      <w:color w:val="675E47" w:themeColor="text2"/>
      <w:sz w:val="21"/>
    </w:rPr>
  </w:style>
  <w:style w:type="character" w:customStyle="1" w:styleId="SalutationChar">
    <w:name w:val="Salutation Char"/>
    <w:basedOn w:val="DefaultParagraphFont"/>
    <w:link w:val="Salutation"/>
    <w:uiPriority w:val="4"/>
    <w:rPr>
      <w:b/>
      <w:color w:val="000000"/>
      <w:sz w:val="21"/>
    </w:rPr>
  </w:style>
  <w:style w:type="paragraph" w:customStyle="1" w:styleId="SenderAddress">
    <w:name w:val="Sender Address"/>
    <w:basedOn w:val="NoSpacing"/>
    <w:uiPriority w:val="2"/>
    <w:qFormat/>
    <w:pPr>
      <w:spacing w:after="360"/>
      <w:contextualSpacing/>
    </w:pPr>
  </w:style>
  <w:style w:type="paragraph" w:styleId="Subtitle">
    <w:name w:val="Subtitle"/>
    <w:basedOn w:val="Normal"/>
    <w:next w:val="Normal"/>
    <w:link w:val="SubtitleChar"/>
    <w:uiPriority w:val="11"/>
    <w:qFormat/>
    <w:pPr>
      <w:numPr>
        <w:ilvl w:val="1"/>
      </w:numPr>
    </w:pPr>
    <w:rPr>
      <w:rFonts w:eastAsiaTheme="majorEastAsia" w:cstheme="majorBidi"/>
      <w:iCs/>
      <w:color w:val="675E47"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olor w:val="000000"/>
      <w:sz w:val="32"/>
      <w:szCs w:val="24"/>
      <w:lang w:bidi="hi-IN"/>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675E47" w:themeColor="text2"/>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olor w:val="000000"/>
      <w:kern w:val="28"/>
      <w:sz w:val="80"/>
      <w:szCs w:val="52"/>
      <w14:ligatures w14:val="standard"/>
      <w14:numForm w14:val="oldStyle"/>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rPr>
      <w:rFonts w:cs="Times New Roman"/>
      <w:color w:val="000000"/>
      <w:szCs w:val="20"/>
      <w:lang w:eastAsia="ja-JP" w:bidi="he-IL"/>
    </w:rPr>
  </w:style>
  <w:style w:type="character" w:styleId="PlaceholderText">
    <w:name w:val="Placeholder Text"/>
    <w:basedOn w:val="DefaultParagraphFont"/>
    <w:uiPriority w:val="99"/>
    <w:unhideWhenUsed/>
    <w:rPr>
      <w:color w:val="808080"/>
    </w:rPr>
  </w:style>
  <w:style w:type="paragraph" w:styleId="Signature">
    <w:name w:val="Signature"/>
    <w:basedOn w:val="Normal"/>
    <w:link w:val="SignatureChar"/>
    <w:uiPriority w:val="99"/>
    <w:unhideWhenUsed/>
    <w:pPr>
      <w:contextualSpacing/>
    </w:pPr>
  </w:style>
  <w:style w:type="character" w:customStyle="1" w:styleId="SignatureChar">
    <w:name w:val="Signature Char"/>
    <w:basedOn w:val="DefaultParagraphFont"/>
    <w:link w:val="Signature"/>
    <w:uiPriority w:val="99"/>
    <w:rPr>
      <w:rFonts w:cs="Times New Roman"/>
      <w:color w:val="000000"/>
      <w:szCs w:val="20"/>
      <w:lang w:eastAsia="ja-JP" w:bidi="he-IL"/>
    </w:rPr>
  </w:style>
  <w:style w:type="table" w:customStyle="1" w:styleId="Style6">
    <w:name w:val="Style 6"/>
    <w:basedOn w:val="TableNormal"/>
    <w:uiPriority w:val="26"/>
    <w:pPr>
      <w:spacing w:after="0" w:line="240" w:lineRule="auto"/>
    </w:pPr>
    <w:rPr>
      <w:rFonts w:eastAsia="Times New Roman" w:cs="Times New Roman"/>
      <w:color w:val="2F2B20" w:themeColor="text1"/>
    </w:rPr>
    <w:tblPr>
      <w:tblInd w:w="0" w:type="dxa"/>
      <w:tblBorders>
        <w:top w:val="single" w:sz="4" w:space="0" w:color="A9A57C" w:themeColor="accent1"/>
        <w:left w:val="single" w:sz="4" w:space="0" w:color="A9A57C" w:themeColor="accent1"/>
        <w:bottom w:val="single" w:sz="4" w:space="0" w:color="A9A57C" w:themeColor="accent1"/>
        <w:right w:val="single" w:sz="4" w:space="0" w:color="A9A57C"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CE4" w:themeFill="accent1" w:themeFillTint="33"/>
    </w:tcPr>
    <w:tblStylePr w:type="firstRow">
      <w:rPr>
        <w:b/>
        <w:bCs/>
        <w:color w:val="675E47" w:themeColor="text2"/>
      </w:rPr>
      <w:tblPr/>
      <w:tcPr>
        <w:shd w:val="clear" w:color="auto" w:fill="F6F6F2" w:themeFill="accent1" w:themeFillTint="19"/>
      </w:tcPr>
    </w:tblStylePr>
    <w:tblStylePr w:type="lastRow">
      <w:rPr>
        <w:b/>
        <w:bCs/>
        <w:color w:val="FFFFFF" w:themeColor="background1"/>
      </w:rPr>
      <w:tblPr/>
      <w:tcPr>
        <w:shd w:val="clear" w:color="auto" w:fill="A9A57C" w:themeFill="accent1"/>
      </w:tcPr>
    </w:tblStylePr>
    <w:tblStylePr w:type="firstCol">
      <w:rPr>
        <w:b/>
        <w:bCs/>
        <w:color w:val="675E47" w:themeColor="text2"/>
      </w:rPr>
    </w:tblStylePr>
    <w:tblStylePr w:type="lastCol">
      <w:rPr>
        <w:color w:val="2F2B20" w:themeColor="text1"/>
      </w:rPr>
    </w:tblStylePr>
  </w:style>
  <w:style w:type="paragraph" w:customStyle="1" w:styleId="DateText">
    <w:name w:val="Date Text"/>
    <w:basedOn w:val="Normal"/>
    <w:uiPriority w:val="35"/>
    <w:pPr>
      <w:spacing w:before="720"/>
      <w:contextualSpacing/>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spacing w:line="240" w:lineRule="auto"/>
      <w:ind w:left="720" w:hanging="288"/>
      <w:contextualSpacing/>
    </w:pPr>
    <w:rPr>
      <w:color w:val="675E47" w:themeColor="text2"/>
    </w:rPr>
  </w:style>
  <w:style w:type="character" w:customStyle="1" w:styleId="IntenseQuoteChar">
    <w:name w:val="Intense Quote Char"/>
    <w:basedOn w:val="DefaultParagraphFont"/>
    <w:link w:val="IntenseQuote"/>
    <w:uiPriority w:val="30"/>
    <w:rPr>
      <w:rFonts w:eastAsiaTheme="minorEastAsia"/>
      <w:b/>
      <w:bCs/>
      <w:i/>
      <w:iCs/>
      <w:color w:val="000000"/>
      <w:sz w:val="21"/>
      <w:shd w:val="clear" w:color="auto" w:fill="A9A57C" w:themeFill="accent1"/>
      <w:lang w:bidi="hi-IN"/>
      <w14:ligatures w14:val="standard"/>
      <w14:numForm w14:val="oldStyle"/>
    </w:rPr>
  </w:style>
  <w:style w:type="paragraph" w:styleId="TOCHeading">
    <w:name w:val="TOC Heading"/>
    <w:basedOn w:val="Heading1"/>
    <w:next w:val="Normal"/>
    <w:uiPriority w:val="39"/>
    <w:semiHidden/>
    <w:unhideWhenUsed/>
    <w:qFormat/>
    <w:pPr>
      <w:spacing w:before="480" w:line="264" w:lineRule="auto"/>
      <w:outlineLvl w:val="9"/>
    </w:pPr>
    <w:rPr>
      <w:b/>
      <w:color w:val="000000"/>
      <w:sz w:val="28"/>
      <w14:numForm w14:val="default"/>
    </w:rPr>
  </w:style>
  <w:style w:type="paragraph" w:customStyle="1" w:styleId="PersonalName">
    <w:name w:val="Personal Name"/>
    <w:basedOn w:val="Title"/>
    <w:qFormat/>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Adjacency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437F5CA78FE48EEA299817C45F06566"/>
        <w:category>
          <w:name w:val="General"/>
          <w:gallery w:val="placeholder"/>
        </w:category>
        <w:types>
          <w:type w:val="bbPlcHdr"/>
        </w:types>
        <w:behaviors>
          <w:behavior w:val="content"/>
        </w:behaviors>
        <w:guid w:val="{E2479B1E-22A4-4B39-BD28-9E82F846CAE1}"/>
      </w:docPartPr>
      <w:docPartBody>
        <w:p w:rsidR="00000000" w:rsidRDefault="004D077E">
          <w:pPr>
            <w:pStyle w:val="5437F5CA78FE48EEA299817C45F06566"/>
          </w:pPr>
          <w:r>
            <w:t>[Pick the date]</w:t>
          </w:r>
        </w:p>
      </w:docPartBody>
    </w:docPart>
    <w:docPart>
      <w:docPartPr>
        <w:name w:val="05B240F12492482593273D9C0CBADD73"/>
        <w:category>
          <w:name w:val="General"/>
          <w:gallery w:val="placeholder"/>
        </w:category>
        <w:types>
          <w:type w:val="bbPlcHdr"/>
        </w:types>
        <w:behaviors>
          <w:behavior w:val="content"/>
        </w:behaviors>
        <w:guid w:val="{945BD919-D37B-44F0-B5C1-9D3C7E189861}"/>
      </w:docPartPr>
      <w:docPartBody>
        <w:p w:rsidR="00000000" w:rsidRDefault="004D077E">
          <w:pPr>
            <w:pStyle w:val="05B240F12492482593273D9C0CBADD73"/>
          </w:pPr>
          <w:r>
            <w:t>[Type the sender name]</w:t>
          </w:r>
        </w:p>
      </w:docPartBody>
    </w:docPart>
    <w:docPart>
      <w:docPartPr>
        <w:name w:val="7010464C15C54F399E600DDDB58E8BFB"/>
        <w:category>
          <w:name w:val="General"/>
          <w:gallery w:val="placeholder"/>
        </w:category>
        <w:types>
          <w:type w:val="bbPlcHdr"/>
        </w:types>
        <w:behaviors>
          <w:behavior w:val="content"/>
        </w:behaviors>
        <w:guid w:val="{CFBC3282-982F-44FC-A007-7ED01F477B59}"/>
      </w:docPartPr>
      <w:docPartBody>
        <w:p w:rsidR="00000000" w:rsidRDefault="004D077E">
          <w:pPr>
            <w:pStyle w:val="7010464C15C54F399E600DDDB58E8BFB"/>
          </w:pPr>
          <w:r>
            <w:t xml:space="preserve">[Type the sender </w:t>
          </w:r>
          <w:r>
            <w:t>company name]</w:t>
          </w:r>
        </w:p>
      </w:docPartBody>
    </w:docPart>
    <w:docPart>
      <w:docPartPr>
        <w:name w:val="F9559BB677734F9A847D48977BAEB6ED"/>
        <w:category>
          <w:name w:val="General"/>
          <w:gallery w:val="placeholder"/>
        </w:category>
        <w:types>
          <w:type w:val="bbPlcHdr"/>
        </w:types>
        <w:behaviors>
          <w:behavior w:val="content"/>
        </w:behaviors>
        <w:guid w:val="{A09855DF-9974-48B1-B028-B9992DE1A00E}"/>
      </w:docPartPr>
      <w:docPartBody>
        <w:p w:rsidR="00000000" w:rsidRDefault="004D077E">
          <w:pPr>
            <w:pStyle w:val="F9559BB677734F9A847D48977BAEB6ED"/>
          </w:pPr>
          <w:r>
            <w:t>[Type the sender company address]</w:t>
          </w:r>
        </w:p>
      </w:docPartBody>
    </w:docPart>
    <w:docPart>
      <w:docPartPr>
        <w:name w:val="E02FB309919141819BDE2B4836862201"/>
        <w:category>
          <w:name w:val="General"/>
          <w:gallery w:val="placeholder"/>
        </w:category>
        <w:types>
          <w:type w:val="bbPlcHdr"/>
        </w:types>
        <w:behaviors>
          <w:behavior w:val="content"/>
        </w:behaviors>
        <w:guid w:val="{08D43445-6BC9-4086-89FE-4A6E87DE7E54}"/>
      </w:docPartPr>
      <w:docPartBody>
        <w:p w:rsidR="00000000" w:rsidRDefault="004D077E">
          <w:pPr>
            <w:pStyle w:val="E02FB309919141819BDE2B4836862201"/>
          </w:pPr>
          <w:r>
            <w:t>[Type the recipient name]</w:t>
          </w:r>
        </w:p>
      </w:docPartBody>
    </w:docPart>
    <w:docPart>
      <w:docPartPr>
        <w:name w:val="1F5630AD5D6442C6AAD9A9DCA3F7CD4C"/>
        <w:category>
          <w:name w:val="General"/>
          <w:gallery w:val="placeholder"/>
        </w:category>
        <w:types>
          <w:type w:val="bbPlcHdr"/>
        </w:types>
        <w:behaviors>
          <w:behavior w:val="content"/>
        </w:behaviors>
        <w:guid w:val="{9710BEB0-EF45-40A6-915F-FAA1C3A0C14B}"/>
      </w:docPartPr>
      <w:docPartBody>
        <w:p w:rsidR="00000000" w:rsidRDefault="004D077E">
          <w:pPr>
            <w:pStyle w:val="1F5630AD5D6442C6AAD9A9DCA3F7CD4C"/>
          </w:pPr>
          <w:r>
            <w:t>[Type the recipient address]</w:t>
          </w:r>
        </w:p>
      </w:docPartBody>
    </w:docPart>
    <w:docPart>
      <w:docPartPr>
        <w:name w:val="330821B7C3DB4BE5A5D57516ED4EBB20"/>
        <w:category>
          <w:name w:val="General"/>
          <w:gallery w:val="placeholder"/>
        </w:category>
        <w:types>
          <w:type w:val="bbPlcHdr"/>
        </w:types>
        <w:behaviors>
          <w:behavior w:val="content"/>
        </w:behaviors>
        <w:guid w:val="{1C10B2C4-D404-426C-875C-C2E16EE64392}"/>
      </w:docPartPr>
      <w:docPartBody>
        <w:p w:rsidR="00000000" w:rsidRDefault="004D077E">
          <w:pPr>
            <w:pStyle w:val="330821B7C3DB4BE5A5D57516ED4EBB20"/>
          </w:pPr>
          <w:r>
            <w:t>[Type the salutation]</w:t>
          </w:r>
        </w:p>
      </w:docPartBody>
    </w:docPart>
    <w:docPart>
      <w:docPartPr>
        <w:name w:val="A467913B96744E39AC9F08F9EEACCE39"/>
        <w:category>
          <w:name w:val="General"/>
          <w:gallery w:val="placeholder"/>
        </w:category>
        <w:types>
          <w:type w:val="bbPlcHdr"/>
        </w:types>
        <w:behaviors>
          <w:behavior w:val="content"/>
        </w:behaviors>
        <w:guid w:val="{837B1AFD-04F1-4515-970D-5FB5E4C430AD}"/>
      </w:docPartPr>
      <w:docPartBody>
        <w:p w:rsidR="000367DF" w:rsidRDefault="004D077E">
          <w:pPr>
            <w:rPr>
              <w:rFonts w:cs="Times New Roman"/>
              <w:color w:val="000000" w:themeColor="text1"/>
              <w:szCs w:val="20"/>
            </w:rPr>
          </w:pPr>
          <w:r>
            <w:rPr>
              <w:rFonts w:cs="Times New Roman"/>
              <w:color w:val="000000" w:themeColor="text1"/>
              <w:szCs w:val="20"/>
            </w:rPr>
            <w:t xml:space="preserve">On the Insert tab, the galleries include items that are designed to coordinate with the overall look of your document. You can use these galleries to insert tables, headers, footers, lists, cover pages, and other document building </w:t>
          </w:r>
          <w:r>
            <w:rPr>
              <w:rFonts w:cs="Times New Roman"/>
              <w:color w:val="000000" w:themeColor="text1"/>
              <w:szCs w:val="20"/>
            </w:rPr>
            <w:t>blocks. When you create pictures, charts, or diagrams, they also coordinate with your current document look.</w:t>
          </w:r>
        </w:p>
        <w:p w:rsidR="000367DF" w:rsidRDefault="004D077E">
          <w:pPr>
            <w:rPr>
              <w:rFonts w:cs="Times New Roman"/>
              <w:color w:val="000000" w:themeColor="text1"/>
              <w:szCs w:val="20"/>
            </w:rPr>
          </w:pPr>
          <w:r>
            <w:rPr>
              <w:rFonts w:cs="Times New Roman"/>
              <w:color w:val="000000" w:themeColor="text1"/>
              <w:szCs w:val="20"/>
            </w:rPr>
            <w:t>You can easily change the formatting of selected text in the document text by choosing a look for the selected text from the Quick Styles gallery o</w:t>
          </w:r>
          <w:r>
            <w:rPr>
              <w:rFonts w:cs="Times New Roman"/>
              <w:color w:val="000000" w:themeColor="text1"/>
              <w:szCs w:val="20"/>
            </w:rPr>
            <w:t>n the Home tab. You can also format text directly by using the other controls on the Home tab. Most controls offer a choice of using the look from the current theme or using a format that you specify directly.</w:t>
          </w:r>
        </w:p>
        <w:p w:rsidR="00000000" w:rsidRDefault="004D077E">
          <w:pPr>
            <w:pStyle w:val="A467913B96744E39AC9F08F9EEACCE39"/>
          </w:pPr>
          <w:r>
            <w:t>To change the overall look of your document, c</w:t>
          </w:r>
          <w:r>
            <w:t>hoose new Theme elements on the Page Layout tab. To change the looks available in the Quick Style gallery, use the Change Current Quick Style Set command. Both the Themes gallery and the Quick Styles gallery provide reset commands so that you can always re</w:t>
          </w:r>
          <w:r>
            <w:t>store the look of your document to the original contained in your current template.</w:t>
          </w:r>
        </w:p>
      </w:docPartBody>
    </w:docPart>
    <w:docPart>
      <w:docPartPr>
        <w:name w:val="EA958594A4E94726BFBF85A0D424BC74"/>
        <w:category>
          <w:name w:val="General"/>
          <w:gallery w:val="placeholder"/>
        </w:category>
        <w:types>
          <w:type w:val="bbPlcHdr"/>
        </w:types>
        <w:behaviors>
          <w:behavior w:val="content"/>
        </w:behaviors>
        <w:guid w:val="{1A0C40EB-3530-4EEC-A41A-ECC508CE75AA}"/>
      </w:docPartPr>
      <w:docPartBody>
        <w:p w:rsidR="00000000" w:rsidRDefault="004D077E">
          <w:pPr>
            <w:pStyle w:val="EA958594A4E94726BFBF85A0D424BC74"/>
          </w:pPr>
          <w:r>
            <w:t>[Type the closing]</w:t>
          </w:r>
        </w:p>
      </w:docPartBody>
    </w:docPart>
    <w:docPart>
      <w:docPartPr>
        <w:name w:val="EF53BF627D234C40BD99FB40ADD335F4"/>
        <w:category>
          <w:name w:val="General"/>
          <w:gallery w:val="placeholder"/>
        </w:category>
        <w:types>
          <w:type w:val="bbPlcHdr"/>
        </w:types>
        <w:behaviors>
          <w:behavior w:val="content"/>
        </w:behaviors>
        <w:guid w:val="{EC991778-ABEA-4F34-B2AA-1B78AE1A3427}"/>
      </w:docPartPr>
      <w:docPartBody>
        <w:p w:rsidR="00000000" w:rsidRDefault="004D077E">
          <w:pPr>
            <w:pStyle w:val="EF53BF627D234C40BD99FB40ADD335F4"/>
          </w:pPr>
          <w:r>
            <w:t>[Type the sender title]</w:t>
          </w:r>
        </w:p>
      </w:docPartBody>
    </w:docPart>
    <w:docPart>
      <w:docPartPr>
        <w:name w:val="14597EAC7E2D41FCBBE787FA7E983878"/>
        <w:category>
          <w:name w:val="General"/>
          <w:gallery w:val="placeholder"/>
        </w:category>
        <w:types>
          <w:type w:val="bbPlcHdr"/>
        </w:types>
        <w:behaviors>
          <w:behavior w:val="content"/>
        </w:behaviors>
        <w:guid w:val="{0139D4AA-31B0-49DB-9BB3-6C3580814ADB}"/>
      </w:docPartPr>
      <w:docPartBody>
        <w:p w:rsidR="00000000" w:rsidRDefault="004D077E">
          <w:pPr>
            <w:pStyle w:val="14597EAC7E2D41FCBBE787FA7E983878"/>
          </w:pPr>
          <w:r>
            <w:rPr>
              <w:color w:val="FFFFFF" w:themeColor="background1"/>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77E"/>
    <w:rsid w:val="004D0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37F5CA78FE48EEA299817C45F06566">
    <w:name w:val="5437F5CA78FE48EEA299817C45F06566"/>
  </w:style>
  <w:style w:type="paragraph" w:customStyle="1" w:styleId="05B240F12492482593273D9C0CBADD73">
    <w:name w:val="05B240F12492482593273D9C0CBADD73"/>
  </w:style>
  <w:style w:type="paragraph" w:customStyle="1" w:styleId="7010464C15C54F399E600DDDB58E8BFB">
    <w:name w:val="7010464C15C54F399E600DDDB58E8BFB"/>
  </w:style>
  <w:style w:type="paragraph" w:customStyle="1" w:styleId="F9559BB677734F9A847D48977BAEB6ED">
    <w:name w:val="F9559BB677734F9A847D48977BAEB6ED"/>
  </w:style>
  <w:style w:type="paragraph" w:customStyle="1" w:styleId="E02FB309919141819BDE2B4836862201">
    <w:name w:val="E02FB309919141819BDE2B4836862201"/>
  </w:style>
  <w:style w:type="paragraph" w:customStyle="1" w:styleId="1F5630AD5D6442C6AAD9A9DCA3F7CD4C">
    <w:name w:val="1F5630AD5D6442C6AAD9A9DCA3F7CD4C"/>
  </w:style>
  <w:style w:type="paragraph" w:customStyle="1" w:styleId="330821B7C3DB4BE5A5D57516ED4EBB20">
    <w:name w:val="330821B7C3DB4BE5A5D57516ED4EBB20"/>
  </w:style>
  <w:style w:type="paragraph" w:customStyle="1" w:styleId="A467913B96744E39AC9F08F9EEACCE39">
    <w:name w:val="A467913B96744E39AC9F08F9EEACCE39"/>
  </w:style>
  <w:style w:type="paragraph" w:customStyle="1" w:styleId="EA958594A4E94726BFBF85A0D424BC74">
    <w:name w:val="EA958594A4E94726BFBF85A0D424BC74"/>
  </w:style>
  <w:style w:type="paragraph" w:customStyle="1" w:styleId="EF53BF627D234C40BD99FB40ADD335F4">
    <w:name w:val="EF53BF627D234C40BD99FB40ADD335F4"/>
  </w:style>
  <w:style w:type="paragraph" w:customStyle="1" w:styleId="14597EAC7E2D41FCBBE787FA7E983878">
    <w:name w:val="14597EAC7E2D41FCBBE787FA7E9838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microsoft.com/office/word/2004/10/bibliography" xmlns="http://schemas.microsoft.com/office/word/2004/10/bibliography"/>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8A90BD7C-A107-473D-9CEC-88442B1DCEDA}">
  <ds:schemaRefs>
    <ds:schemaRef ds:uri="http://schemas.microsoft.com/office/2006/coverPageProps"/>
  </ds:schemaRefs>
</ds:datastoreItem>
</file>

<file path=customXml/itemProps2.xml><?xml version="1.0" encoding="utf-8"?>
<ds:datastoreItem xmlns:ds="http://schemas.openxmlformats.org/officeDocument/2006/customXml" ds:itemID="{C2CF5E3A-7B6D-49D9-98D1-497DE9185669}">
  <ds:schemaRefs>
    <ds:schemaRef ds:uri="http://schemas.microsoft.com/office/word/2004/10/bibliography"/>
  </ds:schemaRefs>
</ds:datastoreItem>
</file>

<file path=customXml/itemProps3.xml><?xml version="1.0" encoding="utf-8"?>
<ds:datastoreItem xmlns:ds="http://schemas.openxmlformats.org/officeDocument/2006/customXml" ds:itemID="{5472DDDD-EF00-4AE5-AFBA-4A4AE8527F10}">
  <ds:schemaRefs>
    <ds:schemaRef ds:uri="http://schemas.microsoft.com/office/2009/outspace/metadata"/>
  </ds:schemaRefs>
</ds:datastoreItem>
</file>

<file path=customXml/itemProps4.xml><?xml version="1.0" encoding="utf-8"?>
<ds:datastoreItem xmlns:ds="http://schemas.openxmlformats.org/officeDocument/2006/customXml" ds:itemID="{4DF74EB0-C17D-46AC-A5F8-C83A9AF96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AdjacencyLetter</Template>
  <TotalTime>1</TotalTime>
  <Pages>1</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okpisamichael</dc:creator>
  <cp:lastModifiedBy>michael okpisa</cp:lastModifiedBy>
  <cp:revision>2</cp:revision>
  <dcterms:created xsi:type="dcterms:W3CDTF">2019-08-30T18:53:00Z</dcterms:created>
  <dcterms:modified xsi:type="dcterms:W3CDTF">2019-08-30T18:54:00Z</dcterms:modified>
</cp:coreProperties>
</file>